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🔐 Password Strength Evaluation Report</w:t>
      </w:r>
    </w:p>
    <w:p>
      <w:pPr>
        <w:pStyle w:val="Heading2"/>
      </w:pPr>
      <w:r>
        <w:t>🎯 Objective</w:t>
      </w:r>
    </w:p>
    <w:p>
      <w:r>
        <w:t>The objective of this task is to understand what makes a password strong and to evaluate password strength using online tools like passwordmeter.com.</w:t>
      </w:r>
    </w:p>
    <w:p>
      <w:pPr>
        <w:pStyle w:val="Heading2"/>
      </w:pPr>
      <w:r>
        <w:t>🧠 Methodology</w:t>
      </w:r>
    </w:p>
    <w:p>
      <w:r>
        <w:t>1. Created multiple passwords with varying levels of complexity.</w:t>
        <w:br/>
        <w:t>2. Tested each password using passwordmeter.com.</w:t>
        <w:br/>
        <w:t>3. Recorded feedback, scores, and analysis.</w:t>
        <w:br/>
        <w:t>4. Researched common password attacks.</w:t>
        <w:br/>
        <w:t>5. Identified best practices for creating strong passwords.</w:t>
      </w:r>
    </w:p>
    <w:p>
      <w:pPr>
        <w:pStyle w:val="Heading2"/>
      </w:pPr>
      <w:r>
        <w:t>📋 Password Test Results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Password</w:t>
            </w:r>
          </w:p>
        </w:tc>
        <w:tc>
          <w:tcPr>
            <w:tcW w:type="dxa" w:w="1728"/>
          </w:tcPr>
          <w:p>
            <w:r>
              <w:t>Complexity</w:t>
            </w:r>
          </w:p>
        </w:tc>
        <w:tc>
          <w:tcPr>
            <w:tcW w:type="dxa" w:w="1728"/>
          </w:tcPr>
          <w:p>
            <w:r>
              <w:t>Length</w:t>
            </w:r>
          </w:p>
        </w:tc>
        <w:tc>
          <w:tcPr>
            <w:tcW w:type="dxa" w:w="1728"/>
          </w:tcPr>
          <w:p>
            <w:r>
              <w:t>Strength Score</w:t>
            </w:r>
          </w:p>
        </w:tc>
        <w:tc>
          <w:tcPr>
            <w:tcW w:type="dxa" w:w="1728"/>
          </w:tcPr>
          <w:p>
            <w:r>
              <w:t>Feedback</w:t>
            </w:r>
          </w:p>
        </w:tc>
      </w:tr>
      <w:tr>
        <w:tc>
          <w:tcPr>
            <w:tcW w:type="dxa" w:w="1728"/>
          </w:tcPr>
          <w:p>
            <w:r>
              <w:t>delta123</w:t>
            </w:r>
          </w:p>
        </w:tc>
        <w:tc>
          <w:tcPr>
            <w:tcW w:type="dxa" w:w="1728"/>
          </w:tcPr>
          <w:p>
            <w:r>
              <w:t>Low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20%</w:t>
            </w:r>
          </w:p>
        </w:tc>
        <w:tc>
          <w:tcPr>
            <w:tcW w:type="dxa" w:w="1728"/>
          </w:tcPr>
          <w:p>
            <w:r>
              <w:t>Simple word + numbers, easily guessed.</w:t>
            </w:r>
          </w:p>
        </w:tc>
      </w:tr>
      <w:tr>
        <w:tc>
          <w:tcPr>
            <w:tcW w:type="dxa" w:w="1728"/>
          </w:tcPr>
          <w:p>
            <w:r>
              <w:t>Delta@2025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55%</w:t>
            </w:r>
          </w:p>
        </w:tc>
        <w:tc>
          <w:tcPr>
            <w:tcW w:type="dxa" w:w="1728"/>
          </w:tcPr>
          <w:p>
            <w:r>
              <w:t>Includes uppercase &amp; symbol but predictable.</w:t>
            </w:r>
          </w:p>
        </w:tc>
      </w:tr>
      <w:tr>
        <w:tc>
          <w:tcPr>
            <w:tcW w:type="dxa" w:w="1728"/>
          </w:tcPr>
          <w:p>
            <w:r>
              <w:t>G@te#Way!789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90%</w:t>
            </w:r>
          </w:p>
        </w:tc>
        <w:tc>
          <w:tcPr>
            <w:tcW w:type="dxa" w:w="1728"/>
          </w:tcPr>
          <w:p>
            <w:r>
              <w:t>Strong mix of characters, hard to guess.</w:t>
            </w:r>
          </w:p>
        </w:tc>
      </w:tr>
      <w:tr>
        <w:tc>
          <w:tcPr>
            <w:tcW w:type="dxa" w:w="1728"/>
          </w:tcPr>
          <w:p>
            <w:r>
              <w:t>Z!9p@Q#xRt$3</w:t>
            </w:r>
          </w:p>
        </w:tc>
        <w:tc>
          <w:tcPr>
            <w:tcW w:type="dxa" w:w="1728"/>
          </w:tcPr>
          <w:p>
            <w:r>
              <w:t>Very High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100%</w:t>
            </w:r>
          </w:p>
        </w:tc>
        <w:tc>
          <w:tcPr>
            <w:tcW w:type="dxa" w:w="1728"/>
          </w:tcPr>
          <w:p>
            <w:r>
              <w:t>Randomized and extremely strong.</w:t>
            </w:r>
          </w:p>
        </w:tc>
      </w:tr>
    </w:tbl>
    <w:p>
      <w:pPr>
        <w:pStyle w:val="Heading2"/>
      </w:pPr>
      <w:r>
        <w:t>⚙️ Analysis</w:t>
      </w:r>
    </w:p>
    <w:p>
      <w:r>
        <w:t>Passwords with higher complexity, longer length, and more randomness are significantly stronger. Short and predictable passwords are vulnerable to brute-force and dictionary attacks.</w:t>
      </w:r>
    </w:p>
    <w:p>
      <w:pPr>
        <w:pStyle w:val="Heading2"/>
      </w:pPr>
      <w:r>
        <w:t>🧩 Best Practices Learned</w:t>
      </w:r>
    </w:p>
    <w:p>
      <w:r>
        <w:t>• Use 12–16 characters or more.</w:t>
        <w:br/>
        <w:t>• Combine uppercase, lowercase, numbers, and symbols.</w:t>
        <w:br/>
        <w:t>• Avoid names, dates, or dictionary words.</w:t>
        <w:br/>
        <w:t>• Use password managers for secure storage.</w:t>
        <w:br/>
        <w:t>• Do not reuse passwords across different accounts.</w:t>
      </w:r>
    </w:p>
    <w:p>
      <w:pPr>
        <w:pStyle w:val="Heading2"/>
      </w:pPr>
      <w:r>
        <w:t>⚔️ Common Password Attacks</w:t>
      </w:r>
    </w:p>
    <w:p>
      <w:r>
        <w:t>1. Brute Force – Tries every possible combination.</w:t>
        <w:br/>
        <w:t>2. Dictionary Attack – Uses common words and patterns.</w:t>
        <w:br/>
        <w:t>3. Phishing – Tricks users into revealing credentials.</w:t>
        <w:br/>
        <w:t>4. Credential Stuffing – Reuses leaked passwords from other sites.</w:t>
      </w:r>
    </w:p>
    <w:p>
      <w:pPr>
        <w:pStyle w:val="Heading2"/>
      </w:pPr>
      <w:r>
        <w:t>✅ Conclusion</w:t>
      </w:r>
    </w:p>
    <w:p>
      <w:r>
        <w:t>The strongest password was 'Z!9p@Q#xRt$3'. It demonstrates that a long, random mix of characters provides the highest security. Password complexity directly impacts resistance to attacks.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